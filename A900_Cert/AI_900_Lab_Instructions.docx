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82149" w14:textId="77777777" w:rsidR="004D2A08" w:rsidRDefault="00000000">
      <w:pPr>
        <w:pStyle w:val="Title"/>
      </w:pPr>
      <w:r>
        <w:t>Instructions for Accessing AI-900 Lab Exercises</w:t>
      </w:r>
    </w:p>
    <w:p w14:paraId="3671BED1" w14:textId="77777777" w:rsidR="004D2A08" w:rsidRDefault="00000000">
      <w:r>
        <w:t>Welcome to the AI-900 Lab Exercises! In this document, you’ll find important information about accessing your lab environment, system requirements, best practices for saving your work, and details on support in case you encounter any issues. Please take the time to carefully read through these instructions to ensure you have a smooth and productive experience completing your lab exercises. By following the guidelines below, you will be able to successfully navigate the lab platform and avoid losing any progress on your work.</w:t>
      </w:r>
    </w:p>
    <w:p w14:paraId="44B234D6" w14:textId="77777777" w:rsidR="004D2A08" w:rsidRDefault="00000000">
      <w:pPr>
        <w:pStyle w:val="Heading1"/>
      </w:pPr>
      <w:r>
        <w:t>Student Access to Labs</w:t>
      </w:r>
    </w:p>
    <w:p w14:paraId="03A1D894" w14:textId="77777777" w:rsidR="004D2A08" w:rsidRDefault="00000000">
      <w:r>
        <w:t>Training Key:</w:t>
      </w:r>
    </w:p>
    <w:p w14:paraId="72FE4947" w14:textId="77777777" w:rsidR="004D2A08" w:rsidRDefault="00000000">
      <w:r>
        <w:t xml:space="preserve">Use the following key to access the labs: </w:t>
      </w:r>
      <w:r w:rsidRPr="006A33FD">
        <w:rPr>
          <w:b/>
          <w:bCs/>
          <w:sz w:val="24"/>
          <w:szCs w:val="24"/>
        </w:rPr>
        <w:t>3A2687E996E344C7</w:t>
      </w:r>
      <w:r>
        <w:t>. Every student in this class will use the same key.</w:t>
      </w:r>
    </w:p>
    <w:p w14:paraId="204E2CBE" w14:textId="77777777" w:rsidR="004D2A08" w:rsidRDefault="00000000">
      <w:pPr>
        <w:pStyle w:val="Heading2"/>
      </w:pPr>
      <w:r>
        <w:t>Steps to Access Course Materials:</w:t>
      </w:r>
    </w:p>
    <w:p w14:paraId="721749EA" w14:textId="77777777" w:rsidR="004D2A08" w:rsidRDefault="00000000">
      <w:r>
        <w:t>1. Visit https://msle.learnondemand.net.</w:t>
      </w:r>
    </w:p>
    <w:p w14:paraId="027B8E7F" w14:textId="77777777" w:rsidR="004D2A08" w:rsidRDefault="00000000">
      <w:r>
        <w:t>2. Click on 'Register with Training Key.'</w:t>
      </w:r>
    </w:p>
    <w:p w14:paraId="5916549C" w14:textId="77777777" w:rsidR="004D2A08" w:rsidRDefault="00000000">
      <w:r>
        <w:t>3. Follow the instructions to create your training account.</w:t>
      </w:r>
    </w:p>
    <w:p w14:paraId="48B8C089" w14:textId="77777777" w:rsidR="004D2A08" w:rsidRDefault="00000000">
      <w:pPr>
        <w:pStyle w:val="Heading1"/>
      </w:pPr>
      <w:r>
        <w:t>System Requirements and Connectivity</w:t>
      </w:r>
    </w:p>
    <w:p w14:paraId="72BF2CC5" w14:textId="77777777" w:rsidR="004D2A08" w:rsidRDefault="00000000">
      <w:r>
        <w:t>• Please review the Connectivity Requirements to ensure your system meets the necessary specifications.</w:t>
      </w:r>
    </w:p>
    <w:p w14:paraId="2B257C13" w14:textId="77777777" w:rsidR="004D2A08" w:rsidRDefault="00000000">
      <w:r>
        <w:t>• Launch the test lab from the Connectivity page to verify that the lab environment works on your device.</w:t>
      </w:r>
    </w:p>
    <w:p w14:paraId="5815BE24" w14:textId="77777777" w:rsidR="004D2A08" w:rsidRDefault="00000000">
      <w:r>
        <w:t>• If you're using your personal laptop, confirm that labs work on your system before the class begins to avoid issues during your lab exercises.</w:t>
      </w:r>
    </w:p>
    <w:p w14:paraId="552C51BB" w14:textId="77777777" w:rsidR="004D2A08" w:rsidRDefault="00000000">
      <w:pPr>
        <w:pStyle w:val="Heading1"/>
      </w:pPr>
      <w:r>
        <w:t>Lab Save Policy for AI-900 Labs</w:t>
      </w:r>
    </w:p>
    <w:p w14:paraId="204846EE" w14:textId="77777777" w:rsidR="004D2A08" w:rsidRDefault="00000000">
      <w:pPr>
        <w:pStyle w:val="Heading2"/>
      </w:pPr>
      <w:r>
        <w:t>Skillable's Lab Save Policy:</w:t>
      </w:r>
    </w:p>
    <w:p w14:paraId="0FD5E3B1" w14:textId="77777777" w:rsidR="004D2A08" w:rsidRDefault="00000000">
      <w:r>
        <w:t>• Labs with save functionality can be saved for up to 7 days at a time.</w:t>
      </w:r>
    </w:p>
    <w:p w14:paraId="1B8CBEDE" w14:textId="77777777" w:rsidR="004D2A08" w:rsidRDefault="00000000">
      <w:r>
        <w:t>• Every time you resume a saved lab, you can save it for another 7 days.</w:t>
      </w:r>
    </w:p>
    <w:p w14:paraId="0182FBA8" w14:textId="77777777" w:rsidR="004D2A08" w:rsidRDefault="00000000">
      <w:r>
        <w:lastRenderedPageBreak/>
        <w:t>• If a saved lab is not resumed within 7 days, it will be canceled, and all work will be lost. You will need to start a fresh instance of the lab.</w:t>
      </w:r>
    </w:p>
    <w:p w14:paraId="18FD0791" w14:textId="77777777" w:rsidR="004D2A08" w:rsidRDefault="00000000">
      <w:pPr>
        <w:pStyle w:val="Heading2"/>
      </w:pPr>
      <w:r>
        <w:t>Best Practice:</w:t>
      </w:r>
    </w:p>
    <w:p w14:paraId="3E180D9C" w14:textId="77777777" w:rsidR="004D2A08" w:rsidRDefault="00000000">
      <w:r>
        <w:t>• To avoid losing progress, we recommend students launch and resave their labs at least twice a week.</w:t>
      </w:r>
    </w:p>
    <w:p w14:paraId="3BCEE709" w14:textId="77777777" w:rsidR="004D2A08" w:rsidRDefault="00000000">
      <w:pPr>
        <w:pStyle w:val="Heading2"/>
      </w:pPr>
      <w:r>
        <w:t>Cloud Slice Labs:</w:t>
      </w:r>
    </w:p>
    <w:p w14:paraId="0B821FD6" w14:textId="77777777" w:rsidR="004D2A08" w:rsidRDefault="00000000">
      <w:r>
        <w:t>• Courses that use Cloud Slice technology do not have save functionality. These labs are designed to be completed in one sitting and are divided into smaller tasks.</w:t>
      </w:r>
    </w:p>
    <w:p w14:paraId="1A0C06DF" w14:textId="77777777" w:rsidR="004D2A08" w:rsidRDefault="00000000">
      <w:r>
        <w:t>• Note: Cloud Slice labs can be launched up to 10 times only.</w:t>
      </w:r>
    </w:p>
    <w:p w14:paraId="5A706058" w14:textId="77777777" w:rsidR="004D2A08" w:rsidRDefault="00000000">
      <w:pPr>
        <w:pStyle w:val="Heading1"/>
      </w:pPr>
      <w:r>
        <w:t>Support Information</w:t>
      </w:r>
    </w:p>
    <w:p w14:paraId="242CE6D0" w14:textId="77777777" w:rsidR="004D2A08" w:rsidRDefault="00000000">
      <w:r>
        <w:t>• If you encounter any issues, please contact Skillable Customer Support (https://skillable.com/customer-support/).</w:t>
      </w:r>
    </w:p>
    <w:p w14:paraId="699F810B" w14:textId="77777777" w:rsidR="004D2A08" w:rsidRDefault="00000000">
      <w:r>
        <w:t>• To expedite support, include the following details in your inquiry:</w:t>
      </w:r>
    </w:p>
    <w:p w14:paraId="272667C7" w14:textId="77777777" w:rsidR="004D2A08" w:rsidRDefault="00000000">
      <w:r>
        <w:t xml:space="preserve">  - Course name</w:t>
      </w:r>
      <w:r>
        <w:br/>
        <w:t xml:space="preserve">  - Class start and end date</w:t>
      </w:r>
      <w:r>
        <w:br/>
        <w:t xml:space="preserve">  - Instructor name</w:t>
      </w:r>
      <w:r>
        <w:br/>
        <w:t xml:space="preserve">  - Training Key</w:t>
      </w:r>
    </w:p>
    <w:p w14:paraId="0767FC89" w14:textId="77777777" w:rsidR="004D2A08" w:rsidRDefault="00000000">
      <w:r>
        <w:rPr>
          <w:b/>
        </w:rPr>
        <w:t>Remember:</w:t>
      </w:r>
    </w:p>
    <w:p w14:paraId="3B4FD2EF" w14:textId="77777777" w:rsidR="004D2A08" w:rsidRDefault="00000000">
      <w:r>
        <w:t>Ensure your labs are regularly saved to avoid losing your progress, and always test your system’s compatibility before starting the exercises.</w:t>
      </w:r>
    </w:p>
    <w:sectPr w:rsidR="004D2A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1210764">
    <w:abstractNumId w:val="8"/>
  </w:num>
  <w:num w:numId="2" w16cid:durableId="1157648956">
    <w:abstractNumId w:val="6"/>
  </w:num>
  <w:num w:numId="3" w16cid:durableId="1295408472">
    <w:abstractNumId w:val="5"/>
  </w:num>
  <w:num w:numId="4" w16cid:durableId="1359623792">
    <w:abstractNumId w:val="4"/>
  </w:num>
  <w:num w:numId="5" w16cid:durableId="1144081459">
    <w:abstractNumId w:val="7"/>
  </w:num>
  <w:num w:numId="6" w16cid:durableId="1520090">
    <w:abstractNumId w:val="3"/>
  </w:num>
  <w:num w:numId="7" w16cid:durableId="1270550701">
    <w:abstractNumId w:val="2"/>
  </w:num>
  <w:num w:numId="8" w16cid:durableId="1481727852">
    <w:abstractNumId w:val="1"/>
  </w:num>
  <w:num w:numId="9" w16cid:durableId="1660813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2A08"/>
    <w:rsid w:val="006A33FD"/>
    <w:rsid w:val="00AA1D8D"/>
    <w:rsid w:val="00B47730"/>
    <w:rsid w:val="00CB0664"/>
    <w:rsid w:val="00FC588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062061"/>
  <w14:defaultImageDpi w14:val="300"/>
  <w15:docId w15:val="{032852CA-EA06-4590-BD49-C163D6835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391</Words>
  <Characters>2061</Characters>
  <Application>Microsoft Office Word</Application>
  <DocSecurity>0</DocSecurity>
  <Lines>47</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patricia.mcmanus</cp:lastModifiedBy>
  <cp:revision>2</cp:revision>
  <dcterms:created xsi:type="dcterms:W3CDTF">2013-12-23T23:15:00Z</dcterms:created>
  <dcterms:modified xsi:type="dcterms:W3CDTF">2024-09-18T18:52:00Z</dcterms:modified>
  <cp:category/>
</cp:coreProperties>
</file>